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1º Semestre</w:t>
      </w:r>
    </w:p>
    <w:p>
      <w:r>
        <w:t>admin - INO</w:t>
      </w:r>
    </w:p>
    <w:p>
      <w:r>
        <w:t>78</w:t>
      </w:r>
    </w:p>
    <w:p>
      <w:r>
        <w:t>87</w:t>
      </w:r>
    </w:p>
    <w:p>
      <w:r>
        <w:t>78</w:t>
      </w:r>
    </w:p>
    <w:p>
      <w:r>
        <w:t>87</w:t>
      </w:r>
    </w:p>
    <w:p>
      <w:r>
        <w:t>7887</w:t>
      </w:r>
    </w:p>
    <w:p>
      <w:r>
        <w:t>78</w:t>
      </w:r>
    </w:p>
    <w:p>
      <w:r>
        <w:t>877</w:t>
      </w:r>
    </w:p>
    <w:p>
      <w:r>
        <w:t>887</w:t>
      </w:r>
    </w:p>
    <w:p>
      <w:r>
        <w:t>78</w:t>
      </w:r>
    </w:p>
    <w:p>
      <w:r>
        <w:t>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